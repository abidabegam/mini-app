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ABIDA BEGAM MOHAMMAD</w:t>
      </w:r>
    </w:p>
    <w:p>
      <w:r>
        <w:t>Software Engineer | abidabegam.mohammad@gmail.com | (248) 873-8458 | Michigan, US</w:t>
      </w:r>
    </w:p>
    <w:p>
      <w:r>
        <w:t>LinkedIn: abida-begam-mohammad-2b9b25226 | GitHub: abidabegam</w:t>
      </w:r>
    </w:p>
    <w:p>
      <w:pPr>
        <w:pStyle w:val="Heading1"/>
      </w:pPr>
      <w:r>
        <w:t>PROFESSIONAL SUMMARY</w:t>
      </w:r>
    </w:p>
    <w:p>
      <w:r>
        <w:t>Detail-oriented and versatile professional with 3 years of combined experience in Full Stack Web Development and Embedded Software Validation for the Automotive industry. Adept at leading full-cycle projects, from requirements gathering and system design to testing and deployment. Strong background in Django, React, PostgreSQL, Docker, and HIL-based verification tools. Passionate about developing scalable solutions and mentoring cross-functional teams.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American Technology Initiative — Team Lead / Full Stack Developer</w:t>
      </w:r>
    </w:p>
    <w:p>
      <w:r>
        <w:t>April 2024 – Present</w:t>
      </w:r>
    </w:p>
    <w:p>
      <w:pPr>
        <w:pStyle w:val="ListBullet"/>
      </w:pPr>
      <w:r>
        <w:t>Led the development of a Human Capital Management (HCM) portal digitizing HR workflows including recruitment and onboarding.</w:t>
      </w:r>
    </w:p>
    <w:p>
      <w:pPr>
        <w:pStyle w:val="ListBullet"/>
      </w:pPr>
      <w:r>
        <w:t>Architected Django backend and React TypeScript frontend with modular design.</w:t>
      </w:r>
    </w:p>
    <w:p>
      <w:pPr>
        <w:pStyle w:val="ListBullet"/>
      </w:pPr>
      <w:r>
        <w:t>Implemented secure JWT auth, role-based dashboards, and org chart visualizations.</w:t>
      </w:r>
    </w:p>
    <w:p>
      <w:pPr>
        <w:pStyle w:val="ListBullet"/>
      </w:pPr>
      <w:r>
        <w:t>Dockerized multi-service setup and configured CI/CD workflows.</w:t>
      </w:r>
    </w:p>
    <w:p>
      <w:pPr>
        <w:pStyle w:val="ListBullet"/>
      </w:pPr>
      <w:r>
        <w:t>Managed a remote team of 3 developers, code reviews, and sprint planning.</w:t>
      </w:r>
    </w:p>
    <w:p>
      <w:pPr>
        <w:pStyle w:val="ListBullet"/>
      </w:pPr>
      <w:r>
        <w:t>CMC Limited (India) — System Validation Engineer</w:t>
      </w:r>
    </w:p>
    <w:p>
      <w:r>
        <w:t>January 2022 – December 2023</w:t>
      </w:r>
    </w:p>
    <w:p>
      <w:pPr>
        <w:pStyle w:val="ListBullet"/>
      </w:pPr>
      <w:r>
        <w:t>Validated automotive brake modules (ABS/TC/YSC) using HIL setups (dSPACE, AutomationDesk).</w:t>
      </w:r>
    </w:p>
    <w:p>
      <w:pPr>
        <w:pStyle w:val="ListBullet"/>
      </w:pPr>
      <w:r>
        <w:t>Developed CAPL test scripts, ran CAN-based diagnostics, and performed regression testing.</w:t>
      </w:r>
    </w:p>
    <w:p>
      <w:pPr>
        <w:pStyle w:val="ListBullet"/>
      </w:pPr>
      <w:r>
        <w:t>Interfaced with tools like CANalyzer, CANoe, and ControlDesk for simulation and analysis.</w:t>
      </w:r>
    </w:p>
    <w:p>
      <w:pPr>
        <w:pStyle w:val="ListBullet"/>
      </w:pPr>
      <w:r>
        <w:t>Worked with ASPICE, ISO 26262 compliance, and Polyspace for static analysis.</w:t>
      </w:r>
    </w:p>
    <w:p>
      <w:pPr>
        <w:pStyle w:val="Heading1"/>
      </w:pPr>
      <w:r>
        <w:t>PROJECTS</w:t>
      </w:r>
    </w:p>
    <w:p>
      <w:pPr>
        <w:pStyle w:val="ListBullet"/>
      </w:pPr>
      <w:r>
        <w:t>Human Capital Management (HCM) Portal — Full Stack Developer</w:t>
      </w:r>
    </w:p>
    <w:p>
      <w:pPr>
        <w:pStyle w:val="ListBullet"/>
      </w:pPr>
      <w:r>
        <w:t>Built scalable HCM system with Django, React, PostgreSQL, and Docker.</w:t>
      </w:r>
    </w:p>
    <w:p>
      <w:pPr>
        <w:pStyle w:val="ListBullet"/>
      </w:pPr>
      <w:r>
        <w:t>Implemented job application flow, onboarding, admin dashboard, and file upload logic.</w:t>
      </w:r>
    </w:p>
    <w:p>
      <w:pPr>
        <w:pStyle w:val="ListBullet"/>
      </w:pPr>
      <w:r>
        <w:t>Course Management System — Full Stack Developer</w:t>
      </w:r>
    </w:p>
    <w:p>
      <w:pPr>
        <w:pStyle w:val="ListBullet"/>
      </w:pPr>
      <w:r>
        <w:t>Designed Flask + SQLite backend for student/instructor workflows.</w:t>
      </w:r>
    </w:p>
    <w:p>
      <w:pPr>
        <w:pStyle w:val="ListBullet"/>
      </w:pPr>
      <w:r>
        <w:t>Built frontend with HTML, Bootstrap, and Jinja2. Implemented session-based auth.</w:t>
      </w:r>
    </w:p>
    <w:p>
      <w:pPr>
        <w:pStyle w:val="Heading1"/>
      </w:pPr>
      <w:r>
        <w:t>EDUCATION</w:t>
      </w:r>
    </w:p>
    <w:p>
      <w:r>
        <w:t>University of the People — B.S. Computer Science (2020–2024), GPA: 3.0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Programming: Python, JavaScript, TypeScript, SQL, Embedded C, CAPL</w:t>
      </w:r>
    </w:p>
    <w:p>
      <w:pPr>
        <w:pStyle w:val="ListBullet"/>
      </w:pPr>
      <w:r>
        <w:t>Frameworks: Django, Flask, FastAPI, React</w:t>
      </w:r>
    </w:p>
    <w:p>
      <w:pPr>
        <w:pStyle w:val="ListBullet"/>
      </w:pPr>
      <w:r>
        <w:t>Testing: PyTest, Selenium, Robot Framework, JUnit</w:t>
      </w:r>
    </w:p>
    <w:p>
      <w:pPr>
        <w:pStyle w:val="ListBullet"/>
      </w:pPr>
      <w:r>
        <w:t>Automotive Tools: dSPACE, ControlDesk, CANalyzer, CANape, AutomationDesk</w:t>
      </w:r>
    </w:p>
    <w:p>
      <w:pPr>
        <w:pStyle w:val="ListBullet"/>
      </w:pPr>
      <w:r>
        <w:t>DevOps: Docker, Git, Jenkins, GitHub Actions</w:t>
      </w:r>
    </w:p>
    <w:p>
      <w:pPr>
        <w:pStyle w:val="ListBullet"/>
      </w:pPr>
      <w:r>
        <w:t>Cloud/DB: AWS (EC2, S3), PostgreSQL, MySQL, Oracle</w:t>
      </w:r>
    </w:p>
    <w:p>
      <w:pPr>
        <w:pStyle w:val="ListBullet"/>
      </w:pPr>
      <w:r>
        <w:t>OS: Linux (Ubuntu, RHEL), Windows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Databases and SQL for Data Science – IBM / Coursera</w:t>
      </w:r>
    </w:p>
    <w:p>
      <w:pPr>
        <w:pStyle w:val="ListBullet"/>
      </w:pPr>
      <w:r>
        <w:t>Python for Data Science and AI – IBM / Coursera</w:t>
      </w:r>
    </w:p>
    <w:p>
      <w:pPr>
        <w:pStyle w:val="ListBullet"/>
      </w:pPr>
      <w:r>
        <w:t>Machine Learning with Python – IBM / Coursera</w:t>
      </w:r>
    </w:p>
    <w:p>
      <w:pPr>
        <w:pStyle w:val="ListBullet"/>
      </w:pPr>
      <w:r>
        <w:t>dSPACE Real-Time Systems (ControlDesk, AutomationDesk)</w:t>
      </w:r>
    </w:p>
    <w:p>
      <w:pPr>
        <w:pStyle w:val="ListBullet"/>
      </w:pPr>
      <w:r>
        <w:t>ISO 26262 Functional Safety Compliance Training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